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Customer Name</w:t>
            </w:r>
          </w:p>
        </w:tc>
        <w:tc>
          <w:tcPr>
            <w:tcW w:type="dxa" w:w="1234"/>
          </w:tcPr>
          <w:p>
            <w:r>
              <w:t>Name of the Project</w:t>
            </w:r>
          </w:p>
        </w:tc>
        <w:tc>
          <w:tcPr>
            <w:tcW w:type="dxa" w:w="1234"/>
          </w:tcPr>
          <w:p>
            <w:r>
              <w:t>Email</w:t>
            </w:r>
          </w:p>
        </w:tc>
        <w:tc>
          <w:tcPr>
            <w:tcW w:type="dxa" w:w="1234"/>
          </w:tcPr>
          <w:p>
            <w:r>
              <w:t>Phone No.</w:t>
            </w:r>
          </w:p>
        </w:tc>
        <w:tc>
          <w:tcPr>
            <w:tcW w:type="dxa" w:w="1234"/>
          </w:tcPr>
          <w:p>
            <w:r>
              <w:t>College Name</w:t>
            </w:r>
          </w:p>
        </w:tc>
        <w:tc>
          <w:tcPr>
            <w:tcW w:type="dxa" w:w="1234"/>
          </w:tcPr>
          <w:p>
            <w:r>
              <w:t>Project Description</w:t>
            </w:r>
          </w:p>
        </w:tc>
        <w:tc>
          <w:tcPr>
            <w:tcW w:type="dxa" w:w="1234"/>
          </w:tcPr>
          <w:p>
            <w:r>
              <w:t>Cost</w:t>
            </w:r>
          </w:p>
        </w:tc>
      </w:tr>
      <w:tr>
        <w:tc>
          <w:tcPr>
            <w:tcW w:type="dxa" w:w="1234"/>
          </w:tcPr>
          <w:p>
            <w:r>
              <w:t>Naaptol</w:t>
            </w:r>
          </w:p>
        </w:tc>
        <w:tc>
          <w:tcPr>
            <w:tcW w:type="dxa" w:w="1234"/>
          </w:tcPr>
          <w:p>
            <w:r>
              <w:t>jamkay cutter</w:t>
            </w:r>
          </w:p>
        </w:tc>
        <w:tc>
          <w:tcPr>
            <w:tcW w:type="dxa" w:w="1234"/>
          </w:tcPr>
          <w:p>
            <w:r>
              <w:t>janardhanGuavas@gm</w:t>
            </w:r>
          </w:p>
        </w:tc>
        <w:tc>
          <w:tcPr>
            <w:tcW w:type="dxa" w:w="1234"/>
          </w:tcPr>
          <w:p>
            <w:r>
              <w:t>9999955555</w:t>
            </w:r>
          </w:p>
        </w:tc>
        <w:tc>
          <w:tcPr>
            <w:tcW w:type="dxa" w:w="1234"/>
          </w:tcPr>
          <w:p>
            <w:r>
              <w:t>Potato School</w:t>
            </w:r>
          </w:p>
        </w:tc>
        <w:tc>
          <w:tcPr>
            <w:tcW w:type="dxa" w:w="1234"/>
          </w:tcPr>
          <w:p>
            <w:r>
              <w:t>cuts and put mirchi</w:t>
            </w:r>
          </w:p>
        </w:tc>
        <w:tc>
          <w:tcPr>
            <w:tcW w:type="dxa" w:w="1234"/>
          </w:tcPr>
          <w:p>
            <w:r>
              <w:t>999999</w:t>
            </w:r>
          </w:p>
        </w:tc>
      </w:tr>
      <w:tr>
        <w:tc>
          <w:tcPr>
            <w:tcW w:type="dxa" w:w="1234"/>
          </w:tcPr>
          <w:p>
            <w:r>
              <w:t>sampath</w:t>
            </w:r>
          </w:p>
        </w:tc>
        <w:tc>
          <w:tcPr>
            <w:tcW w:type="dxa" w:w="1234"/>
          </w:tcPr>
          <w:p>
            <w:r>
              <w:t>aathu shaver</w:t>
            </w:r>
          </w:p>
        </w:tc>
        <w:tc>
          <w:tcPr>
            <w:tcW w:type="dxa" w:w="1234"/>
          </w:tcPr>
          <w:p>
            <w:r>
              <w:t>simpAAth@gmail</w:t>
            </w:r>
          </w:p>
        </w:tc>
        <w:tc>
          <w:tcPr>
            <w:tcW w:type="dxa" w:w="1234"/>
          </w:tcPr>
          <w:p>
            <w:r>
              <w:t>696969696969</w:t>
            </w:r>
          </w:p>
        </w:tc>
        <w:tc>
          <w:tcPr>
            <w:tcW w:type="dxa" w:w="1234"/>
          </w:tcPr>
          <w:p>
            <w:r>
              <w:t>viit</w:t>
            </w:r>
          </w:p>
        </w:tc>
        <w:tc>
          <w:tcPr>
            <w:tcW w:type="dxa" w:w="1234"/>
          </w:tcPr>
          <w:p>
            <w:r>
              <w:t>shaves and cleans AAths</w:t>
            </w:r>
          </w:p>
        </w:tc>
        <w:tc>
          <w:tcPr>
            <w:tcW w:type="dxa" w:w="1234"/>
          </w:tcPr>
          <w:p>
            <w:r>
              <w:t>69000</w:t>
            </w:r>
          </w:p>
        </w:tc>
      </w:tr>
      <w:tr>
        <w:tc>
          <w:tcPr>
            <w:tcW w:type="dxa" w:w="1234"/>
          </w:tcPr>
          <w:p>
            <w:r>
              <w:t>dheeraj</w:t>
            </w:r>
          </w:p>
        </w:tc>
        <w:tc>
          <w:tcPr>
            <w:tcW w:type="dxa" w:w="1234"/>
          </w:tcPr>
          <w:p>
            <w:r>
              <w:t>kumare</w:t>
            </w:r>
          </w:p>
        </w:tc>
        <w:tc>
          <w:tcPr>
            <w:tcW w:type="dxa" w:w="1234"/>
          </w:tcPr>
          <w:p>
            <w:r>
              <w:t>rao</w:t>
            </w:r>
          </w:p>
        </w:tc>
        <w:tc>
          <w:tcPr>
            <w:tcW w:type="dxa" w:w="1234"/>
          </w:tcPr>
          <w:p>
            <w:r>
              <w:t>pitre</w:t>
            </w:r>
          </w:p>
        </w:tc>
        <w:tc>
          <w:tcPr>
            <w:tcW w:type="dxa" w:w="1234"/>
          </w:tcPr>
          <w:p>
            <w:r>
              <w:t>gandu</w:t>
            </w:r>
          </w:p>
        </w:tc>
        <w:tc>
          <w:tcPr>
            <w:tcW w:type="dxa" w:w="1234"/>
          </w:tcPr>
          <w:p>
            <w:r>
              <w:t>jangri</w:t>
            </w:r>
          </w:p>
        </w:tc>
        <w:tc>
          <w:tcPr>
            <w:tcW w:type="dxa" w:w="1234"/>
          </w:tcPr>
          <w:p>
            <w:r>
              <w:t>pathi</w:t>
            </w:r>
          </w:p>
        </w:tc>
      </w:tr>
      <w:tr>
        <w:tc>
          <w:tcPr>
            <w:tcW w:type="dxa" w:w="1234"/>
          </w:tcPr>
          <w:p>
            <w:r>
              <w:t>dheeraj</w:t>
            </w:r>
          </w:p>
        </w:tc>
        <w:tc>
          <w:tcPr>
            <w:tcW w:type="dxa" w:w="1234"/>
          </w:tcPr>
          <w:p>
            <w:r>
              <w:t>flying car</w:t>
            </w:r>
          </w:p>
        </w:tc>
        <w:tc>
          <w:tcPr>
            <w:tcW w:type="dxa" w:w="1234"/>
          </w:tcPr>
          <w:p>
            <w:r>
              <w:t>abc@gmail.com</w:t>
            </w:r>
          </w:p>
        </w:tc>
        <w:tc>
          <w:tcPr>
            <w:tcW w:type="dxa" w:w="1234"/>
          </w:tcPr>
          <w:p>
            <w:r>
              <w:t>9014802999</w:t>
            </w:r>
          </w:p>
        </w:tc>
        <w:tc>
          <w:tcPr>
            <w:tcW w:type="dxa" w:w="1234"/>
          </w:tcPr>
          <w:p>
            <w:r>
              <w:t>VIIT</w:t>
            </w:r>
          </w:p>
        </w:tc>
        <w:tc>
          <w:tcPr>
            <w:tcW w:type="dxa" w:w="1234"/>
          </w:tcPr>
          <w:p>
            <w:r>
              <w:t>it flies in the sky.</w:t>
            </w:r>
          </w:p>
        </w:tc>
        <w:tc>
          <w:tcPr>
            <w:tcW w:type="dxa" w:w="1234"/>
          </w:tcPr>
          <w:p>
            <w:r>
              <w:t>50lakhs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